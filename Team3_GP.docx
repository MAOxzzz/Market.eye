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72BD0" w14:textId="77777777" w:rsidR="00BE3A18" w:rsidRDefault="00D54646">
      <w:pPr>
        <w:pStyle w:val="Heading1"/>
      </w:pPr>
      <w:r>
        <w:t>Graduation Project - Team 3</w:t>
      </w:r>
    </w:p>
    <w:p w14:paraId="30E8AB5F" w14:textId="77777777" w:rsidR="00BE3A18" w:rsidRDefault="00D54646">
      <w:r>
        <w:t>This document contains the names and emails of the individuals who collaborated with us on the Graduation Project - Team 3.</w:t>
      </w:r>
      <w:r>
        <w:br/>
      </w:r>
    </w:p>
    <w:p w14:paraId="6903290F" w14:textId="77777777" w:rsidR="00BE3A18" w:rsidRDefault="00D54646">
      <w:r>
        <w:t>Raia Mohammed Gueye - hudamohammed879@gmail.com</w:t>
      </w:r>
    </w:p>
    <w:p w14:paraId="394B2494" w14:textId="77777777" w:rsidR="00BE3A18" w:rsidRDefault="00D54646">
      <w:r>
        <w:t>SAMER - CEO.ADHAM@GMAIL.COM</w:t>
      </w:r>
    </w:p>
    <w:p w14:paraId="12C70C79" w14:textId="77777777" w:rsidR="00BE3A18" w:rsidRDefault="00D54646">
      <w:r>
        <w:t>Mohammed Abdulla Obaid Mubarak AlMakrani - gxfxx58@gmail.com</w:t>
      </w:r>
    </w:p>
    <w:p w14:paraId="7936351A" w14:textId="77777777" w:rsidR="00BE3A18" w:rsidRDefault="00D54646">
      <w:r>
        <w:t>Mustafa Zaghib - mustafanizar428@gmail.com</w:t>
      </w:r>
    </w:p>
    <w:p w14:paraId="2FA01AA9" w14:textId="77777777" w:rsidR="00BE3A18" w:rsidRDefault="00D54646">
      <w:r>
        <w:t>Amna Aljaberi - amnamuradaljaberi@gmail.com</w:t>
      </w:r>
    </w:p>
    <w:p w14:paraId="2C2B94BF" w14:textId="77777777" w:rsidR="00BE3A18" w:rsidRDefault="00D54646">
      <w:r>
        <w:br/>
        <w:t>GitHub Repository: https://github.com/MAOxzzz/Market.eye.git</w:t>
      </w:r>
    </w:p>
    <w:sectPr w:rsidR="00BE3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477548">
    <w:abstractNumId w:val="8"/>
  </w:num>
  <w:num w:numId="2" w16cid:durableId="1525822666">
    <w:abstractNumId w:val="6"/>
  </w:num>
  <w:num w:numId="3" w16cid:durableId="167722447">
    <w:abstractNumId w:val="5"/>
  </w:num>
  <w:num w:numId="4" w16cid:durableId="1996032207">
    <w:abstractNumId w:val="4"/>
  </w:num>
  <w:num w:numId="5" w16cid:durableId="1345746915">
    <w:abstractNumId w:val="7"/>
  </w:num>
  <w:num w:numId="6" w16cid:durableId="692345133">
    <w:abstractNumId w:val="3"/>
  </w:num>
  <w:num w:numId="7" w16cid:durableId="128672067">
    <w:abstractNumId w:val="2"/>
  </w:num>
  <w:num w:numId="8" w16cid:durableId="335616852">
    <w:abstractNumId w:val="1"/>
  </w:num>
  <w:num w:numId="9" w16cid:durableId="164878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FE3"/>
    <w:rsid w:val="00AA1D8D"/>
    <w:rsid w:val="00B47730"/>
    <w:rsid w:val="00BE3A18"/>
    <w:rsid w:val="00CB0664"/>
    <w:rsid w:val="00D546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65B63"/>
  <w14:defaultImageDpi w14:val="300"/>
  <w15:docId w15:val="{8E608C80-6AE0-654F-A867-4758B6B5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 A</cp:lastModifiedBy>
  <cp:revision>2</cp:revision>
  <dcterms:created xsi:type="dcterms:W3CDTF">2025-05-20T15:53:00Z</dcterms:created>
  <dcterms:modified xsi:type="dcterms:W3CDTF">2025-05-20T15:53:00Z</dcterms:modified>
  <cp:category/>
</cp:coreProperties>
</file>